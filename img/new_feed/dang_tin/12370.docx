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B0693" w14:textId="77777777" w:rsidR="00FC4036" w:rsidRDefault="00FC403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Style10"/>
        <w:tblW w:w="10275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49"/>
        <w:gridCol w:w="5926"/>
      </w:tblGrid>
      <w:tr w:rsidR="00FC4036" w14:paraId="0953A399" w14:textId="77777777">
        <w:trPr>
          <w:trHeight w:val="825"/>
        </w:trPr>
        <w:tc>
          <w:tcPr>
            <w:tcW w:w="4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82C8A" w14:textId="77777777" w:rsidR="00FC4036" w:rsidRDefault="00837884">
            <w:pPr>
              <w:widowControl w:val="0"/>
              <w:ind w:left="-425" w:hanging="13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CTCP THANH TOÁN HƯNG HÀ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1017CA2" w14:textId="77777777" w:rsidR="00FC4036" w:rsidRDefault="00837884">
            <w:pPr>
              <w:widowControl w:val="0"/>
              <w:ind w:left="-425" w:hanging="13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PHÒNG KỸ THUẬT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TỔ ĐỀ ÁN 365</w:t>
            </w:r>
          </w:p>
        </w:tc>
        <w:tc>
          <w:tcPr>
            <w:tcW w:w="5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05CF" w14:textId="77777777" w:rsidR="00FC4036" w:rsidRDefault="0083788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6B467717" w14:textId="77777777" w:rsidR="00FC4036" w:rsidRDefault="0083788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- Tự do - Hạnh phúc</w:t>
            </w:r>
          </w:p>
        </w:tc>
      </w:tr>
    </w:tbl>
    <w:p w14:paraId="68B7D55C" w14:textId="77777777" w:rsidR="00FC4036" w:rsidRDefault="00FC4036">
      <w:pPr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810DC6" w14:textId="4B2394DA" w:rsidR="00FC4036" w:rsidRDefault="00837884">
      <w:pPr>
        <w:ind w:left="720" w:hanging="360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Hà Nội, ngày </w:t>
      </w:r>
      <w:r w:rsidR="00313800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01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tháng 0</w:t>
      </w:r>
      <w:r w:rsidR="00313800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9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năm 2021</w:t>
      </w:r>
    </w:p>
    <w:p w14:paraId="44FA5F96" w14:textId="77777777" w:rsidR="00FC4036" w:rsidRDefault="00FC4036">
      <w:pPr>
        <w:ind w:left="720" w:hanging="360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5431E4AB" w14:textId="77777777" w:rsidR="00FC4036" w:rsidRDefault="00837884">
      <w:pPr>
        <w:ind w:left="720" w:hanging="3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BIÊN BẢN HỌP PHÒNG KỸ THUẬT</w:t>
      </w:r>
    </w:p>
    <w:p w14:paraId="191E5289" w14:textId="77777777" w:rsidR="00FC4036" w:rsidRDefault="00FC4036">
      <w:pPr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</w:p>
    <w:p w14:paraId="3B510027" w14:textId="0B2C2171" w:rsidR="00FC4036" w:rsidRDefault="0065449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Hôm nay 17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8378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37884">
        <w:rPr>
          <w:rFonts w:ascii="Times New Roman" w:eastAsia="Times New Roman" w:hAnsi="Times New Roman" w:cs="Times New Roman"/>
          <w:sz w:val="28"/>
          <w:szCs w:val="28"/>
        </w:rPr>
        <w:t xml:space="preserve">ngày </w:t>
      </w:r>
      <w:r w:rsidR="00313800">
        <w:rPr>
          <w:rFonts w:ascii="Times New Roman" w:eastAsia="Times New Roman" w:hAnsi="Times New Roman" w:cs="Times New Roman"/>
          <w:sz w:val="28"/>
          <w:szCs w:val="28"/>
          <w:lang w:val="en-US"/>
        </w:rPr>
        <w:t>01</w:t>
      </w:r>
      <w:r w:rsidR="00837884">
        <w:rPr>
          <w:rFonts w:ascii="Times New Roman" w:eastAsia="Times New Roman" w:hAnsi="Times New Roman" w:cs="Times New Roman"/>
          <w:sz w:val="28"/>
          <w:szCs w:val="28"/>
        </w:rPr>
        <w:t>/0</w:t>
      </w:r>
      <w:r w:rsidR="00313800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 w:rsidR="00F330D1">
        <w:rPr>
          <w:rFonts w:ascii="Times New Roman" w:eastAsia="Times New Roman" w:hAnsi="Times New Roman" w:cs="Times New Roman"/>
          <w:sz w:val="28"/>
          <w:szCs w:val="28"/>
        </w:rPr>
        <w:t>/2021 tại văn phòng tầng 1 – B1</w:t>
      </w:r>
      <w:r w:rsidR="00F330D1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 w:rsidR="00837884">
        <w:rPr>
          <w:rFonts w:ascii="Times New Roman" w:eastAsia="Times New Roman" w:hAnsi="Times New Roman" w:cs="Times New Roman"/>
          <w:sz w:val="28"/>
          <w:szCs w:val="28"/>
        </w:rPr>
        <w:t xml:space="preserve"> Công ty Cổ phần Thanh toán Hưng Hà diễn ra cuộc họp với nội dung như sau:</w:t>
      </w:r>
    </w:p>
    <w:p w14:paraId="2D7F9C5B" w14:textId="77777777" w:rsidR="00FC4036" w:rsidRDefault="0083788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Thành phần tham dự:</w:t>
      </w:r>
    </w:p>
    <w:p w14:paraId="139E0DC7" w14:textId="77777777" w:rsidR="00FC4036" w:rsidRDefault="00837884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Chủ trì cuộc họp: Đ/c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Dương Tùng Lâm</w:t>
      </w:r>
    </w:p>
    <w:p w14:paraId="3183400B" w14:textId="3AEDE2C3" w:rsidR="00FC4036" w:rsidRDefault="00837884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Đại diện bộ phân </w:t>
      </w:r>
      <w:r w:rsidR="00313800">
        <w:rPr>
          <w:rFonts w:ascii="Times New Roman" w:eastAsia="Times New Roman" w:hAnsi="Times New Roman" w:cs="Times New Roman"/>
          <w:sz w:val="28"/>
          <w:szCs w:val="28"/>
          <w:lang w:val="en-US"/>
        </w:rPr>
        <w:t>SEO: Đ/c Mạnh, Đ/c Nhật.</w:t>
      </w:r>
    </w:p>
    <w:p w14:paraId="133CBB0B" w14:textId="4A4A10A5" w:rsidR="00FC4036" w:rsidRDefault="0065449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 w:rsidR="008378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đ/c thuộc tổ đề án 365</w:t>
      </w:r>
    </w:p>
    <w:p w14:paraId="1BE04EB2" w14:textId="77777777" w:rsidR="00FC4036" w:rsidRDefault="00FC4036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37B0E6" w14:textId="77777777" w:rsidR="00FC4036" w:rsidRDefault="0083788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Nội dung cuộc họp:</w:t>
      </w:r>
    </w:p>
    <w:p w14:paraId="7E8A1DCD" w14:textId="77777777" w:rsidR="00FC4036" w:rsidRDefault="00837884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đồng chí trong phòng báo cáo công việc đã làm được trong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tuần qua.</w:t>
      </w:r>
    </w:p>
    <w:p w14:paraId="7F65ACA2" w14:textId="6428D139" w:rsidR="0065449D" w:rsidRPr="0065449D" w:rsidRDefault="00837884" w:rsidP="0065449D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Chi tiết đã cập nhật trong file báo cáo công việc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tuần</w:t>
      </w:r>
      <w:r w:rsidR="0065449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5DFC2F" w14:textId="3A4C0E34" w:rsidR="00FC4036" w:rsidRDefault="00837884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Kế hoạch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tuần tới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FB4507">
        <w:rPr>
          <w:rFonts w:ascii="Times New Roman" w:eastAsia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/c Lâm phân công công việc cho các thành viên trong tổ</w:t>
      </w:r>
      <w:r w:rsidR="00FB450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35F0405" w14:textId="68237C59" w:rsidR="00BE3348" w:rsidRPr="0038128C" w:rsidRDefault="0038128C" w:rsidP="0038128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Đ/c Tuân: </w:t>
      </w:r>
    </w:p>
    <w:p w14:paraId="34664DDB" w14:textId="035E7228" w:rsidR="0038128C" w:rsidRDefault="0038128C" w:rsidP="0038128C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 </w:t>
      </w:r>
      <w:r w:rsidR="00313800">
        <w:rPr>
          <w:rFonts w:ascii="Times New Roman" w:eastAsia="Times New Roman" w:hAnsi="Times New Roman" w:cs="Times New Roman"/>
          <w:sz w:val="28"/>
          <w:szCs w:val="28"/>
          <w:lang w:val="en-US"/>
        </w:rPr>
        <w:t>Hoàn thiện giao diện các popup chuyển trạng thái ứng viên HR.</w:t>
      </w:r>
    </w:p>
    <w:p w14:paraId="04F5A7F7" w14:textId="74EC9A2D" w:rsidR="00047126" w:rsidRDefault="00047126" w:rsidP="0038128C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 </w:t>
      </w:r>
      <w:r w:rsidR="00313800">
        <w:rPr>
          <w:rFonts w:ascii="Times New Roman" w:eastAsia="Times New Roman" w:hAnsi="Times New Roman" w:cs="Times New Roman"/>
          <w:sz w:val="28"/>
          <w:szCs w:val="28"/>
          <w:lang w:val="en-US"/>
        </w:rPr>
        <w:t>Đổ dữ liệu mục ứng viên theo luồng mới HR.</w:t>
      </w:r>
    </w:p>
    <w:p w14:paraId="33E39AE6" w14:textId="4FB945D3" w:rsidR="00974BEF" w:rsidRDefault="00974BEF" w:rsidP="0038128C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+ Đồng bộ API đăng tin trên 2 site (.com, .com.vn).</w:t>
      </w:r>
    </w:p>
    <w:p w14:paraId="0E538691" w14:textId="552FEECD" w:rsidR="00535FF6" w:rsidRDefault="00535FF6" w:rsidP="00535FF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6BE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Đ/c Quang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2AE91EA5" w14:textId="1FB389AC" w:rsidR="00535FF6" w:rsidRDefault="00535FF6" w:rsidP="00535FF6">
      <w:pPr>
        <w:ind w:left="14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r w:rsidR="00C36A7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13800">
        <w:rPr>
          <w:rFonts w:ascii="Times New Roman" w:eastAsia="Times New Roman" w:hAnsi="Times New Roman" w:cs="Times New Roman"/>
          <w:sz w:val="28"/>
          <w:szCs w:val="28"/>
          <w:lang w:val="en-US"/>
        </w:rPr>
        <w:t>Hết tuần sau hoàn thiện CV vieclam123.vn.</w:t>
      </w:r>
    </w:p>
    <w:p w14:paraId="0B3F8CC0" w14:textId="0788E6B6" w:rsidR="00047126" w:rsidRPr="00047126" w:rsidRDefault="00047126" w:rsidP="00535FF6">
      <w:pPr>
        <w:ind w:left="14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 </w:t>
      </w:r>
      <w:r w:rsidR="00313800">
        <w:rPr>
          <w:rFonts w:ascii="Times New Roman" w:eastAsia="Times New Roman" w:hAnsi="Times New Roman" w:cs="Times New Roman"/>
          <w:sz w:val="28"/>
          <w:szCs w:val="28"/>
          <w:lang w:val="en-US"/>
        </w:rPr>
        <w:t>Cắt giao diện đơn thư, sơ yếu lý lịch cho vieclam123.vn.</w:t>
      </w:r>
    </w:p>
    <w:p w14:paraId="36BA7674" w14:textId="2F9A898A" w:rsidR="00535FF6" w:rsidRDefault="00535FF6" w:rsidP="00535FF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6BE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Đ/c Lực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0767454E" w14:textId="0E975431" w:rsidR="000020E0" w:rsidRDefault="000020E0" w:rsidP="00535FF6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+ Hỗ trợ API</w:t>
      </w:r>
      <w:r w:rsidR="000471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App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pc365.com</w:t>
      </w:r>
      <w:r w:rsidR="000471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(nếu có).</w:t>
      </w:r>
    </w:p>
    <w:p w14:paraId="778F0F01" w14:textId="0666346C" w:rsidR="00750122" w:rsidRDefault="005A0371" w:rsidP="00535FF6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+ </w:t>
      </w:r>
      <w:r w:rsidR="00305A30">
        <w:rPr>
          <w:rFonts w:ascii="Times New Roman" w:eastAsia="Times New Roman" w:hAnsi="Times New Roman" w:cs="Times New Roman"/>
          <w:sz w:val="28"/>
          <w:szCs w:val="28"/>
          <w:lang w:val="en-US"/>
        </w:rPr>
        <w:t>Hoàn thiện PC365.com bản web.</w:t>
      </w:r>
    </w:p>
    <w:p w14:paraId="19F5BBB3" w14:textId="5547175B" w:rsidR="00305A30" w:rsidRPr="00305A30" w:rsidRDefault="00305A30" w:rsidP="00535FF6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+ Triển khai giao diện và chức năng chat pc365.com.</w:t>
      </w:r>
    </w:p>
    <w:p w14:paraId="067345AB" w14:textId="74B6D3A6" w:rsidR="00535FF6" w:rsidRDefault="00535FF6" w:rsidP="00535FF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6BE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Đ/c Vượng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4E2796C" w14:textId="3427C63B" w:rsidR="00535FF6" w:rsidRDefault="00535FF6" w:rsidP="00535FF6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 </w:t>
      </w:r>
      <w:r w:rsidR="00305A30">
        <w:rPr>
          <w:rFonts w:ascii="Times New Roman" w:eastAsia="Times New Roman" w:hAnsi="Times New Roman" w:cs="Times New Roman"/>
          <w:sz w:val="28"/>
          <w:szCs w:val="28"/>
          <w:lang w:val="en-US"/>
        </w:rPr>
        <w:t>Tiếp tục đổ dữ liệu TTVH (</w:t>
      </w:r>
      <w:r w:rsidR="00974BEF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305A30">
        <w:rPr>
          <w:rFonts w:ascii="Times New Roman" w:eastAsia="Times New Roman" w:hAnsi="Times New Roman" w:cs="Times New Roman"/>
          <w:sz w:val="28"/>
          <w:szCs w:val="28"/>
          <w:lang w:val="en-US"/>
        </w:rPr>
        <w:t>hức năng phần quyền, chức năng tạo nhóm thảo luận, …).</w:t>
      </w:r>
    </w:p>
    <w:p w14:paraId="64E430AE" w14:textId="375A11E5" w:rsidR="00535FF6" w:rsidRPr="00306BE0" w:rsidRDefault="00535FF6" w:rsidP="00535FF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06BE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Đ/c Trường</w:t>
      </w:r>
      <w:r w:rsidR="00306BE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7C7334A1" w14:textId="1E1EE628" w:rsidR="00B4609D" w:rsidRPr="00654942" w:rsidRDefault="00750122" w:rsidP="00654942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 </w:t>
      </w:r>
      <w:r w:rsidR="00305A30">
        <w:rPr>
          <w:rFonts w:ascii="Times New Roman" w:eastAsia="Times New Roman" w:hAnsi="Times New Roman" w:cs="Times New Roman"/>
          <w:sz w:val="28"/>
          <w:szCs w:val="28"/>
          <w:lang w:val="en-US"/>
        </w:rPr>
        <w:t>Tiếp tục sửa file test freelancer.vn theo file test.</w:t>
      </w:r>
    </w:p>
    <w:p w14:paraId="6C4C01D8" w14:textId="58433A51" w:rsidR="00535FF6" w:rsidRDefault="00535FF6" w:rsidP="00535FF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6BE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Đ/c Khanh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26210D78" w14:textId="6374625B" w:rsidR="00535FF6" w:rsidRDefault="00535FF6" w:rsidP="00535FF6">
      <w:pPr>
        <w:ind w:left="14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 </w:t>
      </w:r>
      <w:r w:rsidR="00305A30">
        <w:rPr>
          <w:rFonts w:ascii="Times New Roman" w:eastAsia="Times New Roman" w:hAnsi="Times New Roman" w:cs="Times New Roman"/>
          <w:sz w:val="28"/>
          <w:szCs w:val="28"/>
          <w:lang w:val="en-US"/>
        </w:rPr>
        <w:t>Tiếp tục  sửa các pages CRM theo file test.</w:t>
      </w:r>
    </w:p>
    <w:p w14:paraId="73280D83" w14:textId="26A03625" w:rsidR="00305A30" w:rsidRDefault="00535FF6" w:rsidP="00305A3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6BE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Đ/c Hoàng</w:t>
      </w:r>
      <w:r w:rsidR="008656A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B49E109" w14:textId="2A44B10D" w:rsidR="00974BEF" w:rsidRPr="00974BEF" w:rsidRDefault="00974BEF" w:rsidP="00974BEF">
      <w:pPr>
        <w:ind w:left="14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+ Check tìm hiểu lại base, luồng CRM.</w:t>
      </w:r>
    </w:p>
    <w:p w14:paraId="5191A139" w14:textId="118531C2" w:rsidR="00750122" w:rsidRDefault="00750122" w:rsidP="00750122">
      <w:pPr>
        <w:ind w:left="1080" w:firstLine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+ </w:t>
      </w:r>
      <w:r w:rsidR="00305A30">
        <w:rPr>
          <w:rFonts w:ascii="Times New Roman" w:eastAsia="Times New Roman" w:hAnsi="Times New Roman" w:cs="Times New Roman"/>
          <w:sz w:val="28"/>
          <w:szCs w:val="28"/>
          <w:lang w:val="en-US"/>
        </w:rPr>
        <w:t>Code chức năng tìm kiếm,  phân trang nhóm khách khàng CRM.</w:t>
      </w:r>
    </w:p>
    <w:p w14:paraId="40B6B6F1" w14:textId="684127C9" w:rsidR="00305A30" w:rsidRPr="00654942" w:rsidRDefault="00305A30" w:rsidP="00974BEF">
      <w:pPr>
        <w:ind w:left="1080" w:firstLine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+ Code chức năng thông tin khách hang.</w:t>
      </w:r>
    </w:p>
    <w:p w14:paraId="0AFC1514" w14:textId="0B0751D2" w:rsidR="0041568E" w:rsidRPr="0041568E" w:rsidRDefault="00535FF6" w:rsidP="00305A3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6BE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Đ/c Chỉnh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+ </w:t>
      </w:r>
      <w:r w:rsidR="00305A30">
        <w:rPr>
          <w:rFonts w:ascii="Times New Roman" w:eastAsia="Times New Roman" w:hAnsi="Times New Roman" w:cs="Times New Roman"/>
          <w:sz w:val="28"/>
          <w:szCs w:val="28"/>
          <w:lang w:val="en-US"/>
        </w:rPr>
        <w:t>Check, chỉnh sửa lại luồng đăng nhập chung kho vận.</w:t>
      </w:r>
    </w:p>
    <w:p w14:paraId="2985F6EF" w14:textId="23FBDA8B" w:rsidR="00BE3348" w:rsidRDefault="00A60E60" w:rsidP="00C02BFF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Đ</w:t>
      </w:r>
      <w:r w:rsidR="00305A3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/c Mạnh SEO </w:t>
      </w:r>
      <w:r w:rsidR="00C02BFF" w:rsidRPr="00306BE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nhắc nhở</w:t>
      </w:r>
      <w:r w:rsidR="00C02B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31A10744" w14:textId="77B215BC" w:rsidR="0061614E" w:rsidRPr="003E7891" w:rsidRDefault="00C02BFF" w:rsidP="003E7891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 </w:t>
      </w:r>
      <w:r w:rsidR="0041568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Yêu cầu Đ/c </w:t>
      </w:r>
      <w:r w:rsidR="00305A30">
        <w:rPr>
          <w:rFonts w:ascii="Times New Roman" w:eastAsia="Times New Roman" w:hAnsi="Times New Roman" w:cs="Times New Roman"/>
          <w:sz w:val="28"/>
          <w:szCs w:val="28"/>
          <w:lang w:val="en-US"/>
        </w:rPr>
        <w:t>Quang sửa, hoàn thiện cv vieclam123.vn.</w:t>
      </w:r>
    </w:p>
    <w:p w14:paraId="5267D9D1" w14:textId="476BBD4D" w:rsidR="00FC4036" w:rsidRDefault="00837884" w:rsidP="00145391">
      <w:pPr>
        <w:ind w:left="141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="00EB78BE">
        <w:rPr>
          <w:rFonts w:ascii="Times New Roman" w:eastAsia="Times New Roman" w:hAnsi="Times New Roman" w:cs="Times New Roman"/>
          <w:sz w:val="28"/>
          <w:szCs w:val="28"/>
        </w:rPr>
        <w:t xml:space="preserve">hưởng </w:t>
      </w:r>
      <w:r w:rsidR="00EB78B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tuần từ </w:t>
      </w:r>
      <w:r w:rsidR="00305A30">
        <w:rPr>
          <w:rFonts w:ascii="Times New Roman" w:eastAsia="Times New Roman" w:hAnsi="Times New Roman" w:cs="Times New Roman"/>
          <w:sz w:val="28"/>
          <w:szCs w:val="28"/>
          <w:lang w:val="en-US"/>
        </w:rPr>
        <w:t>ngày: 24 – 31</w:t>
      </w:r>
      <w:r w:rsidR="003E7891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bookmarkStart w:id="0" w:name="_GoBack"/>
      <w:bookmarkEnd w:id="0"/>
      <w:r w:rsidR="003E7891">
        <w:rPr>
          <w:rFonts w:ascii="Times New Roman" w:eastAsia="Times New Roman" w:hAnsi="Times New Roman" w:cs="Times New Roman"/>
          <w:sz w:val="28"/>
          <w:szCs w:val="28"/>
          <w:lang w:val="en-US"/>
        </w:rPr>
        <w:t>08</w:t>
      </w:r>
      <w:r w:rsidR="00EB78B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BA81C81" w14:textId="680F578D" w:rsidR="00EB78BE" w:rsidRPr="0041568E" w:rsidRDefault="00EB78BE" w:rsidP="0041568E">
      <w:pPr>
        <w:ind w:left="141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41568E">
        <w:rPr>
          <w:rFonts w:ascii="Times New Roman" w:eastAsia="Times New Roman" w:hAnsi="Times New Roman" w:cs="Times New Roman"/>
          <w:sz w:val="28"/>
          <w:szCs w:val="28"/>
          <w:lang w:val="en-US"/>
        </w:rPr>
        <w:t>+ Không có.</w:t>
      </w:r>
    </w:p>
    <w:p w14:paraId="751C0DE0" w14:textId="77777777" w:rsidR="00FC4036" w:rsidRDefault="0083788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Kết luận cuộc họp:</w:t>
      </w:r>
    </w:p>
    <w:p w14:paraId="504D3A3E" w14:textId="77777777" w:rsidR="00FC4036" w:rsidRDefault="00837884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vấn đề khó khăn đã được giải quyết</w:t>
      </w:r>
    </w:p>
    <w:p w14:paraId="3DC03DB5" w14:textId="73A7BA8D" w:rsidR="00FC4036" w:rsidRDefault="00E43F20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Cuộc họp kết thúc vào lúc 18</w:t>
      </w:r>
      <w:r w:rsidR="00837884">
        <w:rPr>
          <w:rFonts w:ascii="Times New Roman" w:eastAsia="Times New Roman" w:hAnsi="Times New Roman" w:cs="Times New Roman"/>
          <w:sz w:val="28"/>
          <w:szCs w:val="28"/>
        </w:rPr>
        <w:t xml:space="preserve"> ngày </w:t>
      </w:r>
      <w:r w:rsidR="00056741">
        <w:rPr>
          <w:rFonts w:ascii="Times New Roman" w:eastAsia="Times New Roman" w:hAnsi="Times New Roman" w:cs="Times New Roman"/>
          <w:sz w:val="28"/>
          <w:szCs w:val="28"/>
          <w:lang w:val="en-US"/>
        </w:rPr>
        <w:t>01</w:t>
      </w:r>
      <w:r w:rsidR="00837884">
        <w:rPr>
          <w:rFonts w:ascii="Times New Roman" w:eastAsia="Times New Roman" w:hAnsi="Times New Roman" w:cs="Times New Roman"/>
          <w:sz w:val="28"/>
          <w:szCs w:val="28"/>
        </w:rPr>
        <w:t>/0</w:t>
      </w:r>
      <w:r w:rsidR="00056741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 w:rsidR="00837884">
        <w:rPr>
          <w:rFonts w:ascii="Times New Roman" w:eastAsia="Times New Roman" w:hAnsi="Times New Roman" w:cs="Times New Roman"/>
          <w:sz w:val="28"/>
          <w:szCs w:val="28"/>
        </w:rPr>
        <w:t>/2021.</w:t>
      </w:r>
    </w:p>
    <w:tbl>
      <w:tblPr>
        <w:tblStyle w:val="Style11"/>
        <w:tblW w:w="8639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18"/>
        <w:gridCol w:w="3621"/>
      </w:tblGrid>
      <w:tr w:rsidR="00FC4036" w14:paraId="58067677" w14:textId="77777777">
        <w:trPr>
          <w:trHeight w:val="90"/>
        </w:trPr>
        <w:tc>
          <w:tcPr>
            <w:tcW w:w="50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C12C9" w14:textId="77777777" w:rsidR="00FC4036" w:rsidRDefault="00FC403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  <w:p w14:paraId="51396E2D" w14:textId="77777777" w:rsidR="00FC4036" w:rsidRDefault="0083788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Nơi nhận:</w:t>
            </w:r>
          </w:p>
        </w:tc>
        <w:tc>
          <w:tcPr>
            <w:tcW w:w="3621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A74A" w14:textId="77777777" w:rsidR="00FC4036" w:rsidRDefault="00837884">
            <w:pPr>
              <w:spacing w:before="240" w:after="240"/>
              <w:ind w:left="-7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PHỤ TRÁCH PHÒNG</w:t>
            </w:r>
          </w:p>
          <w:p w14:paraId="1BD28DCA" w14:textId="77777777" w:rsidR="00FC4036" w:rsidRDefault="00837884">
            <w:pPr>
              <w:spacing w:before="240" w:after="240"/>
              <w:ind w:left="-740"/>
              <w:jc w:val="center"/>
              <w:rPr>
                <w:rFonts w:asciiTheme="minorHAnsi" w:eastAsia="Caveat" w:hAnsiTheme="minorHAnsi" w:cs="Caveat"/>
                <w:i/>
                <w:sz w:val="36"/>
                <w:szCs w:val="36"/>
                <w:lang w:val="en-US"/>
              </w:rPr>
            </w:pPr>
            <w:r>
              <w:rPr>
                <w:rFonts w:ascii="Caveat" w:eastAsia="Caveat" w:hAnsi="Caveat" w:cs="Caveat"/>
                <w:sz w:val="36"/>
                <w:szCs w:val="36"/>
              </w:rPr>
              <w:t xml:space="preserve">    </w:t>
            </w:r>
            <w:r>
              <w:rPr>
                <w:rFonts w:ascii="Caveat" w:eastAsia="Caveat" w:hAnsi="Caveat" w:cs="Caveat"/>
                <w:sz w:val="20"/>
                <w:szCs w:val="20"/>
              </w:rPr>
              <w:t xml:space="preserve"> </w:t>
            </w:r>
            <w:r>
              <w:rPr>
                <w:rFonts w:ascii="Caveat" w:eastAsia="Caveat" w:hAnsi="Caveat" w:cs="Caveat"/>
                <w:sz w:val="36"/>
                <w:szCs w:val="36"/>
              </w:rPr>
              <w:t xml:space="preserve">   </w:t>
            </w:r>
            <w:r>
              <w:rPr>
                <w:rFonts w:ascii="Caveat" w:eastAsia="Caveat" w:hAnsi="Caveat" w:cs="Caveat"/>
                <w:sz w:val="36"/>
                <w:szCs w:val="36"/>
                <w:lang w:val="en-US"/>
              </w:rPr>
              <w:t>Lâm</w:t>
            </w:r>
          </w:p>
          <w:p w14:paraId="779631EE" w14:textId="77777777" w:rsidR="00FC4036" w:rsidRDefault="00837884">
            <w:pPr>
              <w:spacing w:before="240" w:after="240"/>
              <w:ind w:left="-7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Dương Tùng Lâm</w:t>
            </w:r>
          </w:p>
        </w:tc>
      </w:tr>
      <w:tr w:rsidR="00FC4036" w14:paraId="6B4040DC" w14:textId="77777777">
        <w:trPr>
          <w:trHeight w:val="90"/>
        </w:trPr>
        <w:tc>
          <w:tcPr>
            <w:tcW w:w="50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8894" w14:textId="77777777" w:rsidR="00FC4036" w:rsidRDefault="0083788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- Tổ: Kỹ thuật;Biên tập; Seo; Kinh doanh</w:t>
            </w:r>
          </w:p>
          <w:p w14:paraId="6EB344F8" w14:textId="77777777" w:rsidR="00FC4036" w:rsidRDefault="0083788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- Lưu: P1, CTY CPTT Hưng Hà.</w:t>
            </w:r>
          </w:p>
        </w:tc>
        <w:tc>
          <w:tcPr>
            <w:tcW w:w="3621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C890" w14:textId="77777777" w:rsidR="00FC4036" w:rsidRDefault="00FC40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4036" w14:paraId="5C14FFB3" w14:textId="77777777">
        <w:trPr>
          <w:trHeight w:val="90"/>
        </w:trPr>
        <w:tc>
          <w:tcPr>
            <w:tcW w:w="50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1E34" w14:textId="77777777" w:rsidR="00FC4036" w:rsidRDefault="00FC403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36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621F" w14:textId="77777777" w:rsidR="00FC4036" w:rsidRDefault="00FC40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CA257F6" w14:textId="77777777" w:rsidR="00FC4036" w:rsidRDefault="00FC4036"/>
    <w:sectPr w:rsidR="00FC4036">
      <w:pgSz w:w="11909" w:h="16834"/>
      <w:pgMar w:top="708" w:right="1440" w:bottom="974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CCF190" w14:textId="77777777" w:rsidR="00352381" w:rsidRDefault="00352381">
      <w:pPr>
        <w:spacing w:line="240" w:lineRule="auto"/>
      </w:pPr>
      <w:r>
        <w:separator/>
      </w:r>
    </w:p>
  </w:endnote>
  <w:endnote w:type="continuationSeparator" w:id="0">
    <w:p w14:paraId="37C7216F" w14:textId="77777777" w:rsidR="00352381" w:rsidRDefault="003523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eat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EF7857" w14:textId="77777777" w:rsidR="00352381" w:rsidRDefault="00352381">
      <w:pPr>
        <w:spacing w:line="240" w:lineRule="auto"/>
      </w:pPr>
      <w:r>
        <w:separator/>
      </w:r>
    </w:p>
  </w:footnote>
  <w:footnote w:type="continuationSeparator" w:id="0">
    <w:p w14:paraId="2DC38260" w14:textId="77777777" w:rsidR="00352381" w:rsidRDefault="003523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578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D62ECE"/>
    <w:multiLevelType w:val="multilevel"/>
    <w:tmpl w:val="03D62EC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5704737"/>
    <w:multiLevelType w:val="hybridMultilevel"/>
    <w:tmpl w:val="294C9560"/>
    <w:lvl w:ilvl="0" w:tplc="C750F1B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578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2183CF9"/>
    <w:multiLevelType w:val="multilevel"/>
    <w:tmpl w:val="72183CF9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FEA"/>
    <w:rsid w:val="000020E0"/>
    <w:rsid w:val="00047126"/>
    <w:rsid w:val="00056741"/>
    <w:rsid w:val="0008746C"/>
    <w:rsid w:val="000A488A"/>
    <w:rsid w:val="00116182"/>
    <w:rsid w:val="00126652"/>
    <w:rsid w:val="00145391"/>
    <w:rsid w:val="001D3D50"/>
    <w:rsid w:val="002062B4"/>
    <w:rsid w:val="00260FEA"/>
    <w:rsid w:val="00305A30"/>
    <w:rsid w:val="00306BE0"/>
    <w:rsid w:val="00313800"/>
    <w:rsid w:val="00325EB1"/>
    <w:rsid w:val="00352381"/>
    <w:rsid w:val="0038128C"/>
    <w:rsid w:val="00397028"/>
    <w:rsid w:val="00397F0B"/>
    <w:rsid w:val="003A49E0"/>
    <w:rsid w:val="003E7891"/>
    <w:rsid w:val="004155D6"/>
    <w:rsid w:val="0041568E"/>
    <w:rsid w:val="00501F17"/>
    <w:rsid w:val="00525249"/>
    <w:rsid w:val="00535FF6"/>
    <w:rsid w:val="00557196"/>
    <w:rsid w:val="005A0371"/>
    <w:rsid w:val="0061614E"/>
    <w:rsid w:val="006214AA"/>
    <w:rsid w:val="0065449D"/>
    <w:rsid w:val="00654942"/>
    <w:rsid w:val="006A6B75"/>
    <w:rsid w:val="006E0F6E"/>
    <w:rsid w:val="00750122"/>
    <w:rsid w:val="007F4D28"/>
    <w:rsid w:val="00825258"/>
    <w:rsid w:val="00837884"/>
    <w:rsid w:val="0086322E"/>
    <w:rsid w:val="008656AC"/>
    <w:rsid w:val="00882AB3"/>
    <w:rsid w:val="00884BA9"/>
    <w:rsid w:val="00890F66"/>
    <w:rsid w:val="008E55ED"/>
    <w:rsid w:val="00902BBD"/>
    <w:rsid w:val="00974BEF"/>
    <w:rsid w:val="0097628E"/>
    <w:rsid w:val="00A02E90"/>
    <w:rsid w:val="00A26C82"/>
    <w:rsid w:val="00A3323F"/>
    <w:rsid w:val="00A60E60"/>
    <w:rsid w:val="00A820BC"/>
    <w:rsid w:val="00AA282E"/>
    <w:rsid w:val="00B4609D"/>
    <w:rsid w:val="00B925F8"/>
    <w:rsid w:val="00BE3348"/>
    <w:rsid w:val="00BE364C"/>
    <w:rsid w:val="00C02BFF"/>
    <w:rsid w:val="00C36A79"/>
    <w:rsid w:val="00C54635"/>
    <w:rsid w:val="00D128C7"/>
    <w:rsid w:val="00E000F2"/>
    <w:rsid w:val="00E43F20"/>
    <w:rsid w:val="00EB78BE"/>
    <w:rsid w:val="00F330D1"/>
    <w:rsid w:val="00F56D88"/>
    <w:rsid w:val="00F8053E"/>
    <w:rsid w:val="00FB015E"/>
    <w:rsid w:val="00FB4507"/>
    <w:rsid w:val="00FC4036"/>
    <w:rsid w:val="00FC7F3D"/>
    <w:rsid w:val="06DC4923"/>
    <w:rsid w:val="1516306F"/>
    <w:rsid w:val="2AAE3131"/>
    <w:rsid w:val="3A0F2091"/>
    <w:rsid w:val="4A4F112E"/>
    <w:rsid w:val="51E62D59"/>
    <w:rsid w:val="7D0610C1"/>
    <w:rsid w:val="7D25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5AC0"/>
  <w15:docId w15:val="{66249166-7A8E-4990-9B71-3CF90D2E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sz w:val="22"/>
      <w:szCs w:val="22"/>
      <w:lang w:val="vi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2021-09-03T01:34:00Z</dcterms:created>
  <dcterms:modified xsi:type="dcterms:W3CDTF">2021-09-03T01:34:00Z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